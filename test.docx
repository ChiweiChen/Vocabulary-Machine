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awef     (missing)</w:t>
      </w:r>
    </w:p>
    <w:p>
      <w:r>
        <w:t>2. lipids     (noun)</w:t>
      </w:r>
    </w:p>
    <w:p>
      <w:r>
        <w:t>-  any of various substances that are soluble in nonpolar organic solvents (such as chloroform and ether), that are usually insoluble in water, that with proteins and carbohydrates constitute the principal structural components of living cells, and that include fats, waxes, phosphatides, cerebrosides, and related and derived compounds</w:t>
      </w:r>
    </w:p>
    <w:p>
      <w:r>
        <w:t>3. steroid     (noun)</w:t>
      </w:r>
    </w:p>
    <w:p>
      <w:r>
        <w:t>-  any of various compounds containing a 17-carbon 4-ring system and including the sterols and numerous hormones (such as anabolic steroids or corticosteroids) and glycosides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